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sample text</w:t>
      </w:r>
    </w:p>
    <w:p>
      <w:r>
        <w:t>I love Python</w:t>
      </w:r>
      <w:r>
        <w:t xml:space="preserve"> Iam continuing on this paragraph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rem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